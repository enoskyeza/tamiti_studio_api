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Tamiti Studio Sprint 3 Documentation: Field &amp; Lead Tracker</w:t>
      </w:r>
    </w:p>
    <w:p>
      <w:pPr>
        <w:pStyle w:val="Heading2"/>
      </w:pPr>
      <w:r>
        <w:t>🚀 Sprint Focus</w:t>
      </w:r>
    </w:p>
    <w:p>
      <w:r>
        <w:t>Build a robust field rep and lead management system that:</w:t>
      </w:r>
    </w:p>
    <w:p>
      <w:r>
        <w:t>- Captures field visit data and converts visits into leads</w:t>
      </w:r>
    </w:p>
    <w:p>
      <w:r>
        <w:t>- Tracks follow-ups, lead health, and reminders</w:t>
      </w:r>
    </w:p>
    <w:p>
      <w:r>
        <w:t>- Provides rep performance metrics (KPI)</w:t>
      </w:r>
    </w:p>
    <w:p>
      <w:r>
        <w:t>- Enables location-based insights and client tagging</w:t>
      </w:r>
    </w:p>
    <w:p>
      <w:pPr>
        <w:pStyle w:val="Heading2"/>
      </w:pPr>
      <w:r>
        <w:t>📦 Stack Highlights</w:t>
      </w:r>
    </w:p>
    <w:p>
      <w:r>
        <w:t>Apps: `field`, `core`, `common`</w:t>
      </w:r>
    </w:p>
    <w:p>
      <w:r>
        <w:t>Features:</w:t>
      </w:r>
    </w:p>
    <w:p>
      <w:r>
        <w:t>- Lead conversion from visit logic</w:t>
      </w:r>
    </w:p>
    <w:p>
      <w:r>
        <w:t>- Lead scoring and hot lead filters</w:t>
      </w:r>
    </w:p>
    <w:p>
      <w:r>
        <w:t>- KPI tracking by rep/month</w:t>
      </w:r>
    </w:p>
    <w:p>
      <w:r>
        <w:t>- Enum-driven classification (LeadStage, LeadSource, etc.)</w:t>
      </w:r>
    </w:p>
    <w:p>
      <w:r>
        <w:t>- Admin actions (convert visit to lead)</w:t>
      </w:r>
    </w:p>
    <w:p>
      <w:r>
        <w:t>- Reminder models &amp; lead follow-ups</w:t>
      </w:r>
    </w:p>
    <w:p>
      <w:r>
        <w:t>- DRF nested serializers, viewsets, and smart filtering</w:t>
      </w:r>
    </w:p>
    <w:p>
      <w:r>
        <w:t>Test Suite: `pytest`, `factory_boy`</w:t>
      </w:r>
    </w:p>
    <w:p>
      <w:r>
        <w:t>Docs: This document + OpenAPI-compatible serializers/views</w:t>
      </w:r>
    </w:p>
    <w:p>
      <w:pPr>
        <w:pStyle w:val="Heading2"/>
      </w:pPr>
      <w:r>
        <w:t>🧱 Models Implemented</w:t>
      </w:r>
    </w:p>
    <w:p>
      <w:r>
        <w:t>field.models:</w:t>
      </w:r>
    </w:p>
    <w:p>
      <w:r>
        <w:t>- Zone: Regions visited by reps</w:t>
      </w:r>
    </w:p>
    <w:p>
      <w:r>
        <w:t>- Lead: Full business/contact details, lead score, stage, priority</w:t>
      </w:r>
    </w:p>
    <w:p>
      <w:r>
        <w:t>- Visit: Captures contact attempt, outcome, follow-up intent, etc.</w:t>
      </w:r>
    </w:p>
    <w:p>
      <w:r>
        <w:t>- LeadAction: Follow-up tracking with type, notes, and next steps</w:t>
      </w:r>
    </w:p>
    <w:p>
      <w:r>
        <w:t>- LeadReminder: Email/SMS reminder queue with timestamp</w:t>
      </w:r>
    </w:p>
    <w:p>
      <w:r>
        <w:t>- RepKPI: Monthly lead tracking &amp; response time metrics</w:t>
      </w:r>
    </w:p>
    <w:p>
      <w:r>
        <w:t>common.enums:</w:t>
      </w:r>
    </w:p>
    <w:p>
      <w:r>
        <w:t>- LeadStage, LeadSource, FollowUpType, VisitOutcome, PriorityLevel</w:t>
      </w:r>
    </w:p>
    <w:p>
      <w:pPr>
        <w:pStyle w:val="Heading2"/>
      </w:pPr>
      <w:r>
        <w:t>📊 Views &amp; APIs</w:t>
      </w:r>
    </w:p>
    <w:p>
      <w:r>
        <w:t>field/views.py:</w:t>
      </w:r>
    </w:p>
    <w:p>
      <w:r>
        <w:t>- ZoneViewSet, LeadViewSet, VisitViewSet, LeadActionViewSet</w:t>
      </w:r>
    </w:p>
    <w:p>
      <w:r>
        <w:t>- Extra Actions:</w:t>
      </w:r>
    </w:p>
    <w:p>
      <w:r>
        <w:t xml:space="preserve">  - visits/{id}/convert_to_lead/</w:t>
      </w:r>
    </w:p>
    <w:p>
      <w:r>
        <w:t xml:space="preserve">  - leads/hot/</w:t>
      </w:r>
    </w:p>
    <w:p>
      <w:r>
        <w:t>- Filters: search by contact name, location, tags, score</w:t>
      </w:r>
    </w:p>
    <w:p>
      <w:r>
        <w:t>- Nested lead actions included in LeadSerializer</w:t>
      </w:r>
    </w:p>
    <w:p>
      <w:pPr>
        <w:pStyle w:val="Heading2"/>
      </w:pPr>
      <w:r>
        <w:t>🔍 Filtering &amp; Pagination</w:t>
      </w:r>
    </w:p>
    <w:p>
      <w:r>
        <w:t>- Search: contact_name, business_name, zone, location</w:t>
      </w:r>
    </w:p>
    <w:p>
      <w:r>
        <w:t>- Ordering: lead_score, priority, follow_up_date</w:t>
      </w:r>
    </w:p>
    <w:p>
      <w:r>
        <w:t>- Pagination: Default via common.pagination.DefaultPagination</w:t>
      </w:r>
    </w:p>
    <w:p>
      <w:pPr>
        <w:pStyle w:val="Heading2"/>
      </w:pPr>
      <w:r>
        <w:t>🔐 Permissions</w:t>
      </w:r>
    </w:p>
    <w:p>
      <w:r>
        <w:t>- All endpoints restricted to authenticated users</w:t>
      </w:r>
    </w:p>
    <w:p>
      <w:r>
        <w:t>- Future: IsFieldRepOfZone permission to restrict zone access</w:t>
      </w:r>
    </w:p>
    <w:p>
      <w:pPr>
        <w:pStyle w:val="Heading2"/>
      </w:pPr>
      <w:r>
        <w:t>🧪 Test Suite</w:t>
      </w:r>
    </w:p>
    <w:p>
      <w:r>
        <w:t>tests/:</w:t>
      </w:r>
    </w:p>
    <w:p>
      <w:r>
        <w:t>- Full model factories: User, Zone, Lead, Visit, LeadAction</w:t>
      </w:r>
    </w:p>
    <w:p>
      <w:r>
        <w:t>- Unit tests:</w:t>
      </w:r>
    </w:p>
    <w:p>
      <w:r>
        <w:t xml:space="preserve">  - lead.is_hot_lead() and has_pending_follow_up()</w:t>
      </w:r>
    </w:p>
    <w:p>
      <w:r>
        <w:t xml:space="preserve">  - Visit -&gt; lead conversion logic</w:t>
      </w:r>
    </w:p>
    <w:p>
      <w:r>
        <w:t xml:space="preserve">  - LeadAction creation</w:t>
      </w:r>
    </w:p>
    <w:p>
      <w:r>
        <w:t>- API tests:</w:t>
      </w:r>
    </w:p>
    <w:p>
      <w:r>
        <w:t xml:space="preserve">  - POST /visits/{id}/convert_to_lead/</w:t>
      </w:r>
    </w:p>
    <w:p>
      <w:r>
        <w:t xml:space="preserve">  - Lead retrieval with filters</w:t>
      </w:r>
    </w:p>
    <w:p>
      <w:pPr>
        <w:pStyle w:val="Heading2"/>
      </w:pPr>
      <w:r>
        <w:t>⚙️ Admin Customizations</w:t>
      </w:r>
    </w:p>
    <w:p>
      <w:r>
        <w:t>- Inline LeadAction under Lead</w:t>
      </w:r>
    </w:p>
    <w:p>
      <w:r>
        <w:t>- Convert visit to lead from bulk admin actions</w:t>
      </w:r>
    </w:p>
    <w:p>
      <w:r>
        <w:t>- Autocomplete and searchable FKs</w:t>
      </w:r>
    </w:p>
    <w:p>
      <w:r>
        <w:t>- Lead list view shows follow-up dates, priorities, and rep assignment</w:t>
      </w:r>
    </w:p>
    <w:p>
      <w:pPr>
        <w:pStyle w:val="Heading2"/>
      </w:pPr>
      <w:r>
        <w:t>✅ Outcome of Sprint 3</w:t>
      </w:r>
    </w:p>
    <w:p>
      <w:r>
        <w:t>- Scalable field visit-to-lead workflow</w:t>
      </w:r>
    </w:p>
    <w:p>
      <w:r>
        <w:t>- Reminder-ready model structure</w:t>
      </w:r>
    </w:p>
    <w:p>
      <w:r>
        <w:t>- KPI infrastructure for performance tracking</w:t>
      </w:r>
    </w:p>
    <w:p>
      <w:r>
        <w:t>- DRF-powered endpoints with test coverage</w:t>
      </w:r>
    </w:p>
    <w:p>
      <w:r>
        <w:t>- Reusable enums and pagination</w:t>
      </w:r>
    </w:p>
    <w:p>
      <w:r>
        <w:t>Documentation and OpenAPI-ready schema</w:t>
      </w:r>
    </w:p>
    <w:p/>
    <w:p>
      <w:r>
        <w:t>Next: Sprint 4 → Campaign Manager (client campaigns, segments, bulk engagement)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